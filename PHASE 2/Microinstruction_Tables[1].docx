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8F88" w14:textId="77777777" w:rsidR="006E247A" w:rsidRPr="006E247A" w:rsidRDefault="00000000" w:rsidP="006E247A">
      <w:pPr>
        <w:pStyle w:val="Heading1"/>
        <w:rPr>
          <w:sz w:val="18"/>
          <w:szCs w:val="18"/>
        </w:rPr>
      </w:pPr>
      <w:r w:rsidRPr="006E247A">
        <w:rPr>
          <w:sz w:val="18"/>
          <w:szCs w:val="18"/>
        </w:rPr>
        <w:t>Microinstruction Tables with Extended Control Signals</w:t>
      </w:r>
    </w:p>
    <w:p w14:paraId="683D0FE4" w14:textId="2F087F33" w:rsidR="008E0337" w:rsidRPr="006E247A" w:rsidRDefault="00000000" w:rsidP="006E247A">
      <w:pPr>
        <w:pStyle w:val="Heading1"/>
        <w:rPr>
          <w:sz w:val="18"/>
          <w:szCs w:val="18"/>
        </w:rPr>
      </w:pPr>
      <w:r w:rsidRPr="006E247A">
        <w:rPr>
          <w:sz w:val="18"/>
          <w:szCs w:val="18"/>
        </w:rPr>
        <w:t>Instruction: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387DD81E" w14:textId="77777777">
        <w:tc>
          <w:tcPr>
            <w:tcW w:w="432" w:type="dxa"/>
          </w:tcPr>
          <w:p w14:paraId="09979E5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18A1EA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169D30B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2762D29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1534E8B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29D02E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3282F7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65634F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2DF77EA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0AC2707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6062182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2E4507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294829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507DFB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0C3123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5437BB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7923EE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7281F7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7F11EF8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6E1F0E8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3194A7F2" w14:textId="77777777">
        <w:tc>
          <w:tcPr>
            <w:tcW w:w="432" w:type="dxa"/>
          </w:tcPr>
          <w:p w14:paraId="4ED8C6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6D51456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E060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77EA9C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E8697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61EA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6336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322D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00B2C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D71A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822EE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3170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B569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8C7C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81E3D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0F56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839A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BF68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15E58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1354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EA469E3" w14:textId="77777777">
        <w:tc>
          <w:tcPr>
            <w:tcW w:w="432" w:type="dxa"/>
          </w:tcPr>
          <w:p w14:paraId="2EFBB0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08A84FF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0FD1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45D3CD4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97698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5D758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5EC0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B14FF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933B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668F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FAC7C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440C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8AC81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DE879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047F7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9B3A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0F9A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6AEE7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EA3F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8EC1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7C77C58" w14:textId="77777777">
        <w:tc>
          <w:tcPr>
            <w:tcW w:w="432" w:type="dxa"/>
          </w:tcPr>
          <w:p w14:paraId="247EE2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32BAF2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E4515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7A1112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C0761A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3A0AA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B676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DEF55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AAD5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DE03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D27B94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FCA5E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763E9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4C7B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198B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FBFA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B8CA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2CB9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D46C3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484D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62D61C8" w14:textId="77777777">
        <w:tc>
          <w:tcPr>
            <w:tcW w:w="432" w:type="dxa"/>
          </w:tcPr>
          <w:p w14:paraId="7AFA00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63F31C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09D06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231326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C44CA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5BE9C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C7818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5006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111C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7627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DD85E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9C44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60B3B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03615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4B98C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D42E7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A59AC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2EEC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35C2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747E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8E44BC5" w14:textId="77777777">
        <w:tc>
          <w:tcPr>
            <w:tcW w:w="432" w:type="dxa"/>
          </w:tcPr>
          <w:p w14:paraId="460D1DC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003D54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D63B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74B36B9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2336CA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DC129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C309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624F6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18BFF7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D3B5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3EF9BB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D9EB8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13DB8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44C3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  <w:p w14:paraId="1DDA44D5" w14:textId="77777777" w:rsidR="007D1203" w:rsidRPr="006E247A" w:rsidRDefault="007D1203">
            <w:pPr>
              <w:rPr>
                <w:sz w:val="14"/>
                <w:szCs w:val="14"/>
              </w:rPr>
            </w:pPr>
          </w:p>
        </w:tc>
        <w:tc>
          <w:tcPr>
            <w:tcW w:w="432" w:type="dxa"/>
          </w:tcPr>
          <w:p w14:paraId="598F50F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22907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0CF2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C21CC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D8084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C1F5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193BAB4C" w14:textId="5AF0E648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29666190" w14:textId="77777777">
        <w:tc>
          <w:tcPr>
            <w:tcW w:w="432" w:type="dxa"/>
          </w:tcPr>
          <w:p w14:paraId="2127373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787DD9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0F1676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6BCD2D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3946EF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71531B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1C44327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7F505CF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490C2F6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73824B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688C78E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70076D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67F7B5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25045D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3392D7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2355FA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3472CF4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3385A1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2898DC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0B43216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48B51B6B" w14:textId="77777777">
        <w:tc>
          <w:tcPr>
            <w:tcW w:w="432" w:type="dxa"/>
          </w:tcPr>
          <w:p w14:paraId="57B99AA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066F65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8DB98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2A141E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0ECA55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908C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724D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03A5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F4B44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B5C0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89455A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A7FA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440D9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C9A1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B3782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B8E7B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424817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8793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2953C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8086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5276D19" w14:textId="77777777">
        <w:tc>
          <w:tcPr>
            <w:tcW w:w="432" w:type="dxa"/>
          </w:tcPr>
          <w:p w14:paraId="66E9AA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2D4AF0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0064D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3D29118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91385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D2B17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92234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05686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6556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AB4F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B0D82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555B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59770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C90C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E821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52AB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907C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FF358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A89A3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317A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D9B272B" w14:textId="77777777">
        <w:tc>
          <w:tcPr>
            <w:tcW w:w="432" w:type="dxa"/>
          </w:tcPr>
          <w:p w14:paraId="049156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56BE1CA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5DE7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6B7E092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D32C54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FC7555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22B47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711D0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7293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A16F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B2ED11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17569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628B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A169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614E2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00CCC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BC72C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8C85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E3A8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B4DD5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297D94DC" w14:textId="77777777">
        <w:tc>
          <w:tcPr>
            <w:tcW w:w="432" w:type="dxa"/>
          </w:tcPr>
          <w:p w14:paraId="743A86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043543B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7396B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0F6A2FD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BA35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DB1CC5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8F9B4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81D2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67F7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94F1E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D10E6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728B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6D0E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FE292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12BB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AF4A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BAC1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95A7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59B3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4830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68D47A0" w14:textId="77777777">
        <w:tc>
          <w:tcPr>
            <w:tcW w:w="432" w:type="dxa"/>
          </w:tcPr>
          <w:p w14:paraId="51C47A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79A19A5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AA5D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6DD4171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C865C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8B9C7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FD70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CDA8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0BCD67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7BD7E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4515FE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D8ED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23A9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2098C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92AB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D6456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301C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B62C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DB59D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121A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5501B883" w14:textId="79F8F50D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LDA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05A5E450" w14:textId="77777777">
        <w:tc>
          <w:tcPr>
            <w:tcW w:w="432" w:type="dxa"/>
          </w:tcPr>
          <w:p w14:paraId="3E106F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178AC48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41A223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043B58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73B2A2C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271B33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5981C7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62D2FE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537CCD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75D822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7FB5F1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0210DC2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5BDAF0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7951F5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5848D4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7D1639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58B3E0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07AA6B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2FFCC6F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0F6A8C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21AC8DF4" w14:textId="77777777">
        <w:tc>
          <w:tcPr>
            <w:tcW w:w="432" w:type="dxa"/>
          </w:tcPr>
          <w:p w14:paraId="483486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221DF0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9414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58D667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45F97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4B522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9B1E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DC8C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B09B1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ED59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58A61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CF7E2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2882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2CE9F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19CB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9575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AC90F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75F1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C9864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3259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24DD453" w14:textId="77777777">
        <w:tc>
          <w:tcPr>
            <w:tcW w:w="432" w:type="dxa"/>
          </w:tcPr>
          <w:p w14:paraId="73CE9A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57FB278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2803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6F0F3B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66B83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5AF46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3DD33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EDBC8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B738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FBDC9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C4ACC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8C5C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FD77C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CB20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3988C6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4E24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EB81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3C37B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6EC0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D13E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A65C05F" w14:textId="77777777">
        <w:tc>
          <w:tcPr>
            <w:tcW w:w="432" w:type="dxa"/>
          </w:tcPr>
          <w:p w14:paraId="4ED73B0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32009B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60A8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033EEE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04754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8991D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AC35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9F88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33E2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89BD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B3A01F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69897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CA767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2E7E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A990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226E5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3A2F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846A2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8C5CFF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C8B8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190568F" w14:textId="77777777">
        <w:tc>
          <w:tcPr>
            <w:tcW w:w="432" w:type="dxa"/>
          </w:tcPr>
          <w:p w14:paraId="0C91F6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5698F5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15434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5BC341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CA661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EE0B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84598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0F623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AEA16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729B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AD498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E1E8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A35B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F9A45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21DCC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202D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D6EA0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2068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4A97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9DAA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AC725AA" w14:textId="77777777">
        <w:tc>
          <w:tcPr>
            <w:tcW w:w="432" w:type="dxa"/>
          </w:tcPr>
          <w:p w14:paraId="595596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437B6B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CCF8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025685C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5669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2C51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2D1C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A3E7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CEE59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E032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1A0F43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A54FC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F20A5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827F6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5F1C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6CF01B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8251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8725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B243B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DCD4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24FCCE1D" w14:textId="616B7043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7A16B23E" w14:textId="77777777">
        <w:tc>
          <w:tcPr>
            <w:tcW w:w="432" w:type="dxa"/>
          </w:tcPr>
          <w:p w14:paraId="117C02D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5D8566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61AB64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0735367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1F7783C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4706DEC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6D9E4E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6D2A80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12A29B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0344103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652DD3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2A1432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63D0CB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5C0C8E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68D68B5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09ACD6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46B998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591262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315CC2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4EA70F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3B2628C4" w14:textId="77777777">
        <w:tc>
          <w:tcPr>
            <w:tcW w:w="432" w:type="dxa"/>
          </w:tcPr>
          <w:p w14:paraId="53C0F54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2C8D747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BAA9E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1914587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C91748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30A0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81D5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E0E16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353F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E186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BEC8A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C98C5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BDFE7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BFF5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44D7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1C19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FEC62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0411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20EB52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4871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8C13645" w14:textId="77777777">
        <w:tc>
          <w:tcPr>
            <w:tcW w:w="432" w:type="dxa"/>
          </w:tcPr>
          <w:p w14:paraId="41F6A94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2EC901A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513CF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779D56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17EC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2E3ADA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8A3A0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8E044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EA1906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2EB6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62ADD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8663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F92CE9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0BC9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5036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559B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3092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E712C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6C7780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53F3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580590F" w14:textId="77777777">
        <w:tc>
          <w:tcPr>
            <w:tcW w:w="432" w:type="dxa"/>
          </w:tcPr>
          <w:p w14:paraId="674BBBD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 xml:space="preserve">D0T2: AR ← IR(11:0), </w:t>
            </w:r>
            <w:r w:rsidRPr="006E247A">
              <w:rPr>
                <w:sz w:val="14"/>
                <w:szCs w:val="14"/>
              </w:rPr>
              <w:lastRenderedPageBreak/>
              <w:t>IR ← IR(15)</w:t>
            </w:r>
          </w:p>
        </w:tc>
        <w:tc>
          <w:tcPr>
            <w:tcW w:w="432" w:type="dxa"/>
          </w:tcPr>
          <w:p w14:paraId="5F734C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lastRenderedPageBreak/>
              <w:t>0</w:t>
            </w:r>
          </w:p>
        </w:tc>
        <w:tc>
          <w:tcPr>
            <w:tcW w:w="432" w:type="dxa"/>
          </w:tcPr>
          <w:p w14:paraId="655638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37CDF2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2E1E26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EB67F8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A4815A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A742B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C7A3A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DF3B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CEF106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5644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A86E6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44BAD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3E56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094178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57DDA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DF25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A744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FFC0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4D083EA" w14:textId="77777777">
        <w:tc>
          <w:tcPr>
            <w:tcW w:w="432" w:type="dxa"/>
          </w:tcPr>
          <w:p w14:paraId="77E552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338EEF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D75AA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760996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EE0D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8DB5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A872AC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816E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6A03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071CD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7E98C9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C350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FBC6A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01F16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95EC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AF46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2B71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A163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74E5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9157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0F21A0E" w14:textId="77777777">
        <w:tc>
          <w:tcPr>
            <w:tcW w:w="432" w:type="dxa"/>
          </w:tcPr>
          <w:p w14:paraId="2E6183A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6E0430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C1A2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6C88D1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E4B0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57368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BD45A5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C9AD8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B7F13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2353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2738ED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EB2A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CFDF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C77A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A512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BE53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9533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D481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9813D5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1A45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12DE8659" w14:textId="2E9A3EFD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BUN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4F912955" w14:textId="77777777">
        <w:tc>
          <w:tcPr>
            <w:tcW w:w="432" w:type="dxa"/>
          </w:tcPr>
          <w:p w14:paraId="7DD4B0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63771F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6BEF80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5E2395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163CD83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373F3A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0FC46F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7DF5DCA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5C1E24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0B7D0A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56FB154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796CAE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5974C5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6FDB35E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47B08A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5ABD72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30D75AE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50C722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028B95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3FEBAE7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2C452201" w14:textId="77777777">
        <w:tc>
          <w:tcPr>
            <w:tcW w:w="432" w:type="dxa"/>
          </w:tcPr>
          <w:p w14:paraId="0EEB766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7A29FC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D02A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47EC27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9C55C7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78E3C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C6F2A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57D4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A879D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AAC8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5CA5B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2D5B0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0972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7F83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F5C5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ADC4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5A70B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5A259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44A8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507188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FAA6561" w14:textId="77777777">
        <w:tc>
          <w:tcPr>
            <w:tcW w:w="432" w:type="dxa"/>
          </w:tcPr>
          <w:p w14:paraId="733638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023307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C61C6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1D3C445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1642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CF595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46BE7C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AA8BA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5FA4E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AADF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C5C92C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78ECA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1AF01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79C2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26A28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35F79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6796C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90FF1A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B5CD8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9ADA0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B84846E" w14:textId="77777777">
        <w:tc>
          <w:tcPr>
            <w:tcW w:w="432" w:type="dxa"/>
          </w:tcPr>
          <w:p w14:paraId="67000E3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082EDF0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2ED1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6418D02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6F720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9CD8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36B2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5D4F1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B120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3E1F4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841B4C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C086D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402A7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4CE69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BB92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FCFC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6BBB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F303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E9F1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4F44E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2FC83AC" w14:textId="77777777">
        <w:tc>
          <w:tcPr>
            <w:tcW w:w="432" w:type="dxa"/>
          </w:tcPr>
          <w:p w14:paraId="05D961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7F8EA5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7008A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4B07B5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DCCE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EF465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0E8CF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E61ED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EDEC7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9503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EB1F61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39D9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4F1AA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FBF36C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A6AC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41A7D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D1E1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D1C8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F477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898A4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06AB805" w14:textId="77777777">
        <w:tc>
          <w:tcPr>
            <w:tcW w:w="432" w:type="dxa"/>
          </w:tcPr>
          <w:p w14:paraId="3C543A5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064E37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B9CFA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5060B05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5985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D58AC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CF5DD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4F559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992AD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21D9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2CA1E9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A86CF5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0CC937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34247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B04D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9A24D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84BA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05E55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3CBA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C82C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1922569C" w14:textId="16EFE842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BSA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5B972EFB" w14:textId="77777777">
        <w:tc>
          <w:tcPr>
            <w:tcW w:w="432" w:type="dxa"/>
          </w:tcPr>
          <w:p w14:paraId="55615A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12D58A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2538D6C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10950A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40D116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3058A4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53BC31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75C0085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630C0BB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6029D10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3F44F5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537E8D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39186B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78E137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732CBB1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16137D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04C992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43FE1A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0648462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1DB8F4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60708A1E" w14:textId="77777777">
        <w:tc>
          <w:tcPr>
            <w:tcW w:w="432" w:type="dxa"/>
          </w:tcPr>
          <w:p w14:paraId="51F24B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57537B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8BD55A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528B90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F223F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E176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7CCD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DD58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9114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BD280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EB459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E6B4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ABD76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7297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216B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2549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8E96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24D4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0797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5E1C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135E217" w14:textId="77777777">
        <w:tc>
          <w:tcPr>
            <w:tcW w:w="432" w:type="dxa"/>
          </w:tcPr>
          <w:p w14:paraId="586F7A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47AA97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82BB4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105677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31FB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893E7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2C3D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534CD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5CB105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3EF7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0CA8F8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5830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3A44F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738F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611C9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92BA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1429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D9293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B25ED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0DCB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050171E" w14:textId="77777777">
        <w:tc>
          <w:tcPr>
            <w:tcW w:w="432" w:type="dxa"/>
          </w:tcPr>
          <w:p w14:paraId="4B2F5B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72E68F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1E09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25505E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75199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8C7B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5BCD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F973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BF3F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F67D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24B09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B86A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CBA29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2A57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A60042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8C81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4DCE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FC81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F580C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5956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89D5E05" w14:textId="77777777">
        <w:tc>
          <w:tcPr>
            <w:tcW w:w="432" w:type="dxa"/>
          </w:tcPr>
          <w:p w14:paraId="7B93C9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6FAA85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D2FD7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6853A1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6072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1461D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EF9BBC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A5E9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01B1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02F2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10FE7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3121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F011D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E91F2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F5DD2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6121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401A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3BAC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42FA1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80CF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AA2B2E7" w14:textId="77777777">
        <w:tc>
          <w:tcPr>
            <w:tcW w:w="432" w:type="dxa"/>
          </w:tcPr>
          <w:p w14:paraId="182C9D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0299FD1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8E33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326C6C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4974F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BD145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6EB5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29E0B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19F4E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8647C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757C38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98A517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6470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2EDF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31FA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5D5B7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8A636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147D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270B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F4E9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6EB600F0" w14:textId="5C757DC0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ISZ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01D0AF02" w14:textId="77777777">
        <w:tc>
          <w:tcPr>
            <w:tcW w:w="432" w:type="dxa"/>
          </w:tcPr>
          <w:p w14:paraId="574ED9C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07061C1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10703B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3CAA707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71A934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0353308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2979F41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469563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6C24A9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5576C9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49122D4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5960D9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738537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58B6C8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772F695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70E85AD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1CF19AE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7BCFB38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6A2743A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7F5BDA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51BCB654" w14:textId="77777777">
        <w:tc>
          <w:tcPr>
            <w:tcW w:w="432" w:type="dxa"/>
          </w:tcPr>
          <w:p w14:paraId="3DD686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69F7194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921E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4B9891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7200E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DCB2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4A9D4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2500DD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430D9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1544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7F532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916E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44A7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DE9E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6FBE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FEED7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E9BEB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47028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9397CF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7AF95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63831F3" w14:textId="77777777">
        <w:tc>
          <w:tcPr>
            <w:tcW w:w="432" w:type="dxa"/>
          </w:tcPr>
          <w:p w14:paraId="4FAB9D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05B4716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6E93E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0B2C83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AF08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6DECCE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67FD6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C7154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CF040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DA6C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87934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E079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9F43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FCF8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5C492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4406F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CB75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D58B5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33D8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F46E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1E1E4A8" w14:textId="77777777">
        <w:tc>
          <w:tcPr>
            <w:tcW w:w="432" w:type="dxa"/>
          </w:tcPr>
          <w:p w14:paraId="24E117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6A3D93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4AD0C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6C38C1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858D0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3D7B8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B920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812079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B962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1028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3EE31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E74F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D89ED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51C44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E346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1C7E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1D5D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8932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5FFE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AF6C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3DB1D63" w14:textId="77777777">
        <w:tc>
          <w:tcPr>
            <w:tcW w:w="432" w:type="dxa"/>
          </w:tcPr>
          <w:p w14:paraId="120DD46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379B50C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77EE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000BC4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E8F8C4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0525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48754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C773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9B07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7D83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42B29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F28F2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6AB30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26297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B4FEF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4937A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8CCA63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11D7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92F6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F9165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A075C3F" w14:textId="77777777">
        <w:tc>
          <w:tcPr>
            <w:tcW w:w="432" w:type="dxa"/>
          </w:tcPr>
          <w:p w14:paraId="78033C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2F39A1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0555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549F21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E1E2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BE78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91413C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46DE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3C0A99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376A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160A712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A4B8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4A729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1BD1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4371A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EF5F7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2DD3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B0C91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477D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A3A5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476AA831" w14:textId="00FEDB92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CLA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3BCA3035" w14:textId="77777777">
        <w:tc>
          <w:tcPr>
            <w:tcW w:w="432" w:type="dxa"/>
          </w:tcPr>
          <w:p w14:paraId="61C328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16EF18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6D7D55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7C551C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6845036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3AA142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577CCF5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6A2B34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169230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016872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1EF24D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509D60D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409916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4BF753E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6A5A25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1F6F9AA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178BA57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6356DE8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16A3D2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25C619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4F006638" w14:textId="77777777">
        <w:tc>
          <w:tcPr>
            <w:tcW w:w="432" w:type="dxa"/>
          </w:tcPr>
          <w:p w14:paraId="56A831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0D774A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6B7B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1A5C18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A24FFF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7C0D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1DF95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AF3F1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B82970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BE7CD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6B4C3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FCB49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C63D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3206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3AF1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5893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F1737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AABE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4D13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F9320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368B9CB" w14:textId="77777777">
        <w:tc>
          <w:tcPr>
            <w:tcW w:w="432" w:type="dxa"/>
          </w:tcPr>
          <w:p w14:paraId="5D5E56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073B66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C9A10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2E338DB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D08F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E12A3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05BF1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38033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3B78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93DD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0FB788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EF0F8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6E97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A544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47BB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F86D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8475C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0A68C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5CD8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F699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7EF3B49" w14:textId="77777777">
        <w:tc>
          <w:tcPr>
            <w:tcW w:w="432" w:type="dxa"/>
          </w:tcPr>
          <w:p w14:paraId="13ACA0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lastRenderedPageBreak/>
              <w:t>D0T2: AR ← IR(11:0), IR ← IR(15)</w:t>
            </w:r>
          </w:p>
        </w:tc>
        <w:tc>
          <w:tcPr>
            <w:tcW w:w="432" w:type="dxa"/>
          </w:tcPr>
          <w:p w14:paraId="609EBC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AC14F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18AE47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102F3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56A1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74EF9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18377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C13BD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631E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186C3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147E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42FB9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BA50C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B8DCD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FD37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43BB6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78DC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9D8C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3143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B169C3D" w14:textId="77777777">
        <w:tc>
          <w:tcPr>
            <w:tcW w:w="432" w:type="dxa"/>
          </w:tcPr>
          <w:p w14:paraId="6FC22B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0708A8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27927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7329F4A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9CAC5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8BC26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0AD79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0DAC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A17F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B4A33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13E6A78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B606D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C3138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49C5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4353B0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2696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6E11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A7379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0C57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7734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C4A8542" w14:textId="77777777">
        <w:tc>
          <w:tcPr>
            <w:tcW w:w="432" w:type="dxa"/>
          </w:tcPr>
          <w:p w14:paraId="0D74C5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53C3C4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5500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1012E7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4C2A6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02BB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ED9AA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51AC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A4D52A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67E0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7310EC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3D96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BBFC7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D20C4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2D8A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1916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28A291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56A4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F68F7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EA1C4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51E73627" w14:textId="76083DF6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596E2028" w14:textId="77777777">
        <w:tc>
          <w:tcPr>
            <w:tcW w:w="432" w:type="dxa"/>
          </w:tcPr>
          <w:p w14:paraId="2E1555B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0385A49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390748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67672B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7BEB5E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0F905B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301C845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510D717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0BC6D2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6576EA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1E031C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787713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0B366D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4222203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323B93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328E2A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12F474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472684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2BB9FE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1975DB6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536017D9" w14:textId="77777777">
        <w:tc>
          <w:tcPr>
            <w:tcW w:w="432" w:type="dxa"/>
          </w:tcPr>
          <w:p w14:paraId="70D48B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24F4C5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4342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786260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12E7CF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F7D8B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5480B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DA3A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005A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5AC8B7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76F20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3EF1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C824C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387D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29E39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0D859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CB4C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313FC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6974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A0F1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29381EC" w14:textId="77777777">
        <w:tc>
          <w:tcPr>
            <w:tcW w:w="432" w:type="dxa"/>
          </w:tcPr>
          <w:p w14:paraId="287FC7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490DF59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9499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5ABF40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28354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F90BA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4486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5DB6C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E1E8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AAC5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878B7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28248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0E0E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4F65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EDE6C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CBC50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6E7B5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C7DC7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514F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6FEAE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8ABDD63" w14:textId="77777777">
        <w:tc>
          <w:tcPr>
            <w:tcW w:w="432" w:type="dxa"/>
          </w:tcPr>
          <w:p w14:paraId="4FEC2B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323C76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92527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0C73774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4B4A26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C75D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B48A8F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D85DF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D808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C047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87391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4B3D0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601B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0B00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2B488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8AA9A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9C3FF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24FCD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8DE26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347C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126F69F" w14:textId="77777777">
        <w:tc>
          <w:tcPr>
            <w:tcW w:w="432" w:type="dxa"/>
          </w:tcPr>
          <w:p w14:paraId="3458F2E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536AB2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574F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1388479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2FDA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E6EE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249683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530AB4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268DD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1C6EE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6D7B9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F49A6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D423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68AD6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D0822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F1D44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C73C5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662F5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D7401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658A1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80BE4B6" w14:textId="77777777">
        <w:tc>
          <w:tcPr>
            <w:tcW w:w="432" w:type="dxa"/>
          </w:tcPr>
          <w:p w14:paraId="4ECFDA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16F0B9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1B666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3234CBF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82C7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1F3B5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349B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49D2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71C65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689E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238F1A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3E8BD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C6F6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EABAA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0871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F97EA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7D72C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A87A5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6AD4E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7614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0B520651" w14:textId="3C77208F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CME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4B4F7F18" w14:textId="77777777">
        <w:tc>
          <w:tcPr>
            <w:tcW w:w="432" w:type="dxa"/>
          </w:tcPr>
          <w:p w14:paraId="64C90F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1077507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4C5629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20722A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56C6C2E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222FD10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1F7249A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7E80D5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2F9D9B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4C6E17E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3697E7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7C93AA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480401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5CAC11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501AC7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2E6669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29F8A7A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4345172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4C96DA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5256142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744CBCDA" w14:textId="77777777">
        <w:tc>
          <w:tcPr>
            <w:tcW w:w="432" w:type="dxa"/>
          </w:tcPr>
          <w:p w14:paraId="43CBA9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7737BD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7F67D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22BFD5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47A48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30E3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8894CC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5471E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A2501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E7131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4D33A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6A04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43BC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A5E9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01A9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DDBF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FBF6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3C59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41A1C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E8C7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D8EADFF" w14:textId="77777777">
        <w:tc>
          <w:tcPr>
            <w:tcW w:w="432" w:type="dxa"/>
          </w:tcPr>
          <w:p w14:paraId="3EF5DA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78D6C7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A4F7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6DBB7D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B844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41DE7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A4E58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AB37E1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F8D2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A228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DF5179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97C9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14BAC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4DE4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5334B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E33E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F46E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7445CC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4A8B6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7AD0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98752E3" w14:textId="77777777">
        <w:tc>
          <w:tcPr>
            <w:tcW w:w="432" w:type="dxa"/>
          </w:tcPr>
          <w:p w14:paraId="05B5D1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2B3B87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5DCD05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2330CAB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1DD51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85D99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FA04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7FD9C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D2FC3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23928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CB9A4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F90E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AAA4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7DE0C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2482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A913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66B80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535C3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902EC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5ED7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E0D9B9F" w14:textId="77777777">
        <w:tc>
          <w:tcPr>
            <w:tcW w:w="432" w:type="dxa"/>
          </w:tcPr>
          <w:p w14:paraId="6783B7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43240F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7D3F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350A0E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D2E04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F31B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26837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1B2D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4A1A6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7DD72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EB35A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B59C3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376FD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CAF80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9A0BD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C62FF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2C16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5A280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BDD9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3F78E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B3F5CF4" w14:textId="77777777">
        <w:tc>
          <w:tcPr>
            <w:tcW w:w="432" w:type="dxa"/>
          </w:tcPr>
          <w:p w14:paraId="3B17DF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1DEA03A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9B80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298E3C2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A5EA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826C2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0B57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2902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85D2D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A7FFE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2D1086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0C55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4071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4540C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D3B3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A62D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2764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C3B54A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B2ACA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B6EA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58DDEC5C" w14:textId="17D9E2C0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CMA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16F0B3A0" w14:textId="77777777">
        <w:tc>
          <w:tcPr>
            <w:tcW w:w="432" w:type="dxa"/>
          </w:tcPr>
          <w:p w14:paraId="54C1589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18708A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307EFF3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13118DD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237C29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6D53175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27B3F8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3E3F8C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270751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5ED08A1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014E04C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2919DB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6011FFF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2D95B0C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62ABEF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7910E61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18579D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74508A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50CE8DE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1F262F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41EEB181" w14:textId="77777777">
        <w:tc>
          <w:tcPr>
            <w:tcW w:w="432" w:type="dxa"/>
          </w:tcPr>
          <w:p w14:paraId="2B27CC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30CEE10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9AED7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519472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6F0E04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D950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E67B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279D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E125C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F73C1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26C5B7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2DF93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BF291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9958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5D8FFA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D592A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68B0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357A0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95FEB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5A36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1F16E37" w14:textId="77777777">
        <w:tc>
          <w:tcPr>
            <w:tcW w:w="432" w:type="dxa"/>
          </w:tcPr>
          <w:p w14:paraId="7D1C74B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47B726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3D19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3B0603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B2E5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A10AC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B865F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92D0F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CA89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504A0A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D9522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5E58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68859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D9DF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567B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4CFDB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150AF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353CC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D557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380DED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3629ABD" w14:textId="77777777">
        <w:tc>
          <w:tcPr>
            <w:tcW w:w="432" w:type="dxa"/>
          </w:tcPr>
          <w:p w14:paraId="661E0F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2A529F7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BC9BC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64B206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CA3CC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DA06E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4745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525A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68E20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B455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B356E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EB70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3673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E862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1421D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A6260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2318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6BD5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DEDE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120BF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991819E" w14:textId="77777777">
        <w:tc>
          <w:tcPr>
            <w:tcW w:w="432" w:type="dxa"/>
          </w:tcPr>
          <w:p w14:paraId="08D716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3E86540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51BD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54CF4E6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FFB0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F2B3A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870B2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71E74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C2A6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7296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EF4BA1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D93AD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7949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0DC2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FF9091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DDFC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33BD2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ECA3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2562FC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7369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F3E5088" w14:textId="77777777">
        <w:tc>
          <w:tcPr>
            <w:tcW w:w="432" w:type="dxa"/>
          </w:tcPr>
          <w:p w14:paraId="0E2674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74448E4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1364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540294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F9A0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9C0C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91E3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D1DFC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E8277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3C1C7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631CE5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9401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11F90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8A98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0620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245F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F6964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5151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B37C2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AF82E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24A43F1C" w14:textId="26A38511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CIR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5B667D32" w14:textId="77777777">
        <w:tc>
          <w:tcPr>
            <w:tcW w:w="432" w:type="dxa"/>
          </w:tcPr>
          <w:p w14:paraId="4C15D6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7CD322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4ACE2AF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6253CC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43D94B3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0227CC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4BCFFD7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053A828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30AEB23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38F89A4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3443D1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28C2C2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52BB2E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71F382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25D5A9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10C614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19FC38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7C0A91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3C7581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03046A1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1F4AEB64" w14:textId="77777777">
        <w:tc>
          <w:tcPr>
            <w:tcW w:w="432" w:type="dxa"/>
          </w:tcPr>
          <w:p w14:paraId="05DDD1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29C04F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B01FA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6CBC521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FA539A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A2AA7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718F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AAB5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0EA4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CC0F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1180CC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5347C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A522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372FF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37A24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590A0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E1B9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966E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19AF7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6C497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01F9C7B" w14:textId="77777777">
        <w:tc>
          <w:tcPr>
            <w:tcW w:w="432" w:type="dxa"/>
          </w:tcPr>
          <w:p w14:paraId="183525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 xml:space="preserve">D0T1: IR ← M[AR], </w:t>
            </w:r>
            <w:r w:rsidRPr="006E247A">
              <w:rPr>
                <w:sz w:val="14"/>
                <w:szCs w:val="14"/>
              </w:rPr>
              <w:lastRenderedPageBreak/>
              <w:t>PC ← PC + 1</w:t>
            </w:r>
          </w:p>
        </w:tc>
        <w:tc>
          <w:tcPr>
            <w:tcW w:w="432" w:type="dxa"/>
          </w:tcPr>
          <w:p w14:paraId="49F27F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lastRenderedPageBreak/>
              <w:t>0</w:t>
            </w:r>
          </w:p>
        </w:tc>
        <w:tc>
          <w:tcPr>
            <w:tcW w:w="432" w:type="dxa"/>
          </w:tcPr>
          <w:p w14:paraId="77016B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0C7D037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FADE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D3688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0E33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BD54C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D383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6FBF2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305B25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C982F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56F27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581E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97D6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FD214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F24A0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10DDE7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1BFD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C6DD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FD59087" w14:textId="77777777">
        <w:tc>
          <w:tcPr>
            <w:tcW w:w="432" w:type="dxa"/>
          </w:tcPr>
          <w:p w14:paraId="27C2D6B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78B37D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EED7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1DD201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C93E5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C922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315C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A596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869C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2104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AC67E2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E306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7B20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9C92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B0B5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C205E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0E43B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D9AFF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400A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E33E3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0CF8C28" w14:textId="77777777">
        <w:tc>
          <w:tcPr>
            <w:tcW w:w="432" w:type="dxa"/>
          </w:tcPr>
          <w:p w14:paraId="7F1663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18FDE5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6268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5D3DF0D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4D64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17B6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8CE17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63530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742F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5878D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F1FE03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4EA56B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0E24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95FB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D381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2412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DF4F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05ED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64DE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AC29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68C0C31" w14:textId="77777777">
        <w:tc>
          <w:tcPr>
            <w:tcW w:w="432" w:type="dxa"/>
          </w:tcPr>
          <w:p w14:paraId="1540B8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6EE70B9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B466E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13DBF3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24B1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AA09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2F1D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8A9D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2BB8D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39DB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56A705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8A38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99A67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93B2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2E8E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1025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6BC2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17CF6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7C35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0FDC8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75BCBC3E" w14:textId="6A767B9E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CIL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06A49185" w14:textId="77777777">
        <w:tc>
          <w:tcPr>
            <w:tcW w:w="432" w:type="dxa"/>
          </w:tcPr>
          <w:p w14:paraId="648E8D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4BE5FE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516447A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0F1EEF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30CB3D3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7FF817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6BAE911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2300FB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77CC40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71C9E3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6918DA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799337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1FD153F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3C8E51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3AC7DC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2065DB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7EA1BC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1DCE0F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0540346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0B2788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04D4BA43" w14:textId="77777777">
        <w:tc>
          <w:tcPr>
            <w:tcW w:w="432" w:type="dxa"/>
          </w:tcPr>
          <w:p w14:paraId="726F60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35E3544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23F8F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1813BE4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87879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D6075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DE43A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A2F6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E45E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01072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F7D5D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7AF58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2996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714D4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EAE55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1C0F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83B6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EC93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ED03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BE05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91BE279" w14:textId="77777777">
        <w:tc>
          <w:tcPr>
            <w:tcW w:w="432" w:type="dxa"/>
          </w:tcPr>
          <w:p w14:paraId="6FFA5D7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72DFFF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48CD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01F017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C88C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2BD505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C0A6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0D278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55AED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52B2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B9CA4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6E416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CEE07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85C7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43D2B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F7A6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8B865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5136D0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549890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1A4D8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5374916" w14:textId="77777777">
        <w:tc>
          <w:tcPr>
            <w:tcW w:w="432" w:type="dxa"/>
          </w:tcPr>
          <w:p w14:paraId="0DCBED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63656A3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A926C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2840CB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8D369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739A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EBD63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862F7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D690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6A2D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8732B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506A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0C1E6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F792A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C33D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0F065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7348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BA74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19AC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02D8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6649275" w14:textId="77777777">
        <w:tc>
          <w:tcPr>
            <w:tcW w:w="432" w:type="dxa"/>
          </w:tcPr>
          <w:p w14:paraId="44FBB4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07484E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F34B0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3F9163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B300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91E1F0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39804D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FF5F2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4F28FA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87E82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87125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AAE9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DF57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3E7C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36E4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DA19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21A0C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2263B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5820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DFB66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2B6ECFF6" w14:textId="77777777">
        <w:tc>
          <w:tcPr>
            <w:tcW w:w="432" w:type="dxa"/>
          </w:tcPr>
          <w:p w14:paraId="0B538FF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1FC5A0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A5CFC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2320BD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0F67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FA95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4B95E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C2E3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4A59AD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3159D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705112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325C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03331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CD0D9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8F58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36E68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35BE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CBB4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E235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73C32A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3162E852" w14:textId="77777777" w:rsidR="007D1203" w:rsidRPr="006E247A" w:rsidRDefault="007D1203">
      <w:pPr>
        <w:pStyle w:val="Heading2"/>
        <w:rPr>
          <w:sz w:val="18"/>
          <w:szCs w:val="18"/>
        </w:rPr>
      </w:pPr>
    </w:p>
    <w:p w14:paraId="552CCDCF" w14:textId="029F3939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INC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2D2E09F3" w14:textId="77777777">
        <w:tc>
          <w:tcPr>
            <w:tcW w:w="432" w:type="dxa"/>
          </w:tcPr>
          <w:p w14:paraId="32E055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634DCC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3ABB79C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453BFE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2990A68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2D517C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2A30BCE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2ACB926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5EBB70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57D2E4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508B28C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05A7C5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10606C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5E26206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77B5F5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1AAB04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2DDEBD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55099C5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6CC050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28D5CD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6E460B11" w14:textId="77777777">
        <w:tc>
          <w:tcPr>
            <w:tcW w:w="432" w:type="dxa"/>
          </w:tcPr>
          <w:p w14:paraId="5A4082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77E4C0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BC32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57F2B7F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587CFD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3CB6B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3AFF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5744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AE803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DA33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B06749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B4BEB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05734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24743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8B1A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80B2A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52138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DC3BC5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1D4C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0A68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1F2AFFE" w14:textId="77777777">
        <w:tc>
          <w:tcPr>
            <w:tcW w:w="432" w:type="dxa"/>
          </w:tcPr>
          <w:p w14:paraId="102377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3BA47C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4E9E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5318300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F7F93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12006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49C8E3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50944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876B0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209D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34C70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68D42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438163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B854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86190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7A4D2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EF7D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79F52C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3720D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BF49B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2C9F16E2" w14:textId="77777777">
        <w:tc>
          <w:tcPr>
            <w:tcW w:w="432" w:type="dxa"/>
          </w:tcPr>
          <w:p w14:paraId="6656938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22660C8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FBDEF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3CA501C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142A9B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57539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3A3E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735BC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9551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D5975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C1017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64F9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C0DB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B3A91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6A63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8902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F2521D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90C08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36B91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6743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9A9284F" w14:textId="77777777">
        <w:tc>
          <w:tcPr>
            <w:tcW w:w="432" w:type="dxa"/>
          </w:tcPr>
          <w:p w14:paraId="6E3DB8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50ECAB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26ADF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791B592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3849F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7B75D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E6531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B2B6DC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2041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7D477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D2B0E5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D1502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3FDE03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902A7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EB950A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57C6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57861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C03ED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372B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87CB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035E00C" w14:textId="77777777">
        <w:tc>
          <w:tcPr>
            <w:tcW w:w="432" w:type="dxa"/>
          </w:tcPr>
          <w:p w14:paraId="197C4D8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50B6B3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14A4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0EFBDF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A98CA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86D2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D48D9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BE48F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500EE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C625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5F9C81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3013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79F80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2C87C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6173F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ABD8E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ACD28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15A9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517B4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814B6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2DE0DFFD" w14:textId="640EBE69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SPA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2FBF8F0C" w14:textId="77777777">
        <w:tc>
          <w:tcPr>
            <w:tcW w:w="432" w:type="dxa"/>
          </w:tcPr>
          <w:p w14:paraId="26FDA6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6BDC2C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789352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46CB404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7E6EC2A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7A2F7EF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0B2626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5197C2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45FB0B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4AE9145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6ABD46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7A3876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6338E22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1848FF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437561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093B21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3C87125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24D71A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6B290ED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212BFE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694C7F7F" w14:textId="77777777">
        <w:tc>
          <w:tcPr>
            <w:tcW w:w="432" w:type="dxa"/>
          </w:tcPr>
          <w:p w14:paraId="62DF9F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37EDE0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BD2FE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286972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0480B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E368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323A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07123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53450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A8B6D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01EF6A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D538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DA8B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1425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4DD01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D8A30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7CA8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E52D7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B2B48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79CA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622AD96" w14:textId="77777777">
        <w:tc>
          <w:tcPr>
            <w:tcW w:w="432" w:type="dxa"/>
          </w:tcPr>
          <w:p w14:paraId="36C422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1D74E9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213DC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7B4B04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80AF2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6FDEA4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12A1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3DCE66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7F33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E62B5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71A14B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E9924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41F8CF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6F63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4DDC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FF99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C092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0CF98A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2033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63D6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4866259" w14:textId="77777777">
        <w:tc>
          <w:tcPr>
            <w:tcW w:w="432" w:type="dxa"/>
          </w:tcPr>
          <w:p w14:paraId="4B6A0F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3ED37BA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3C33A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6A97448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82D7A6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BD056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58507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B75E8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5603E5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450B9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0BDA743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A99C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3F6115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04A1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A37D7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11F1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065452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1B47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9A34F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3FED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E3A1A82" w14:textId="77777777">
        <w:tc>
          <w:tcPr>
            <w:tcW w:w="432" w:type="dxa"/>
          </w:tcPr>
          <w:p w14:paraId="2277C1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675799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B7457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5FF018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DB86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8B1B0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13BAF5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6B097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574C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7184F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ABCBC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58D1E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E3D81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CE5017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75B3F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8578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67C18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C7863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84C7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E827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21C6BE28" w14:textId="77777777">
        <w:tc>
          <w:tcPr>
            <w:tcW w:w="432" w:type="dxa"/>
          </w:tcPr>
          <w:p w14:paraId="7617C8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096AA6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B8D04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4BF729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40FF44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1A8AA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45FA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99156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2D62B3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43C1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5B606F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A290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09B4D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09D5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41AD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999AA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2CECF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0CDB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F45BE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1B0415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6079D66D" w14:textId="7BAED2D7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SNA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0E9BAB49" w14:textId="77777777">
        <w:tc>
          <w:tcPr>
            <w:tcW w:w="432" w:type="dxa"/>
          </w:tcPr>
          <w:p w14:paraId="3D2401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2969700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4CFC95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1111E6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76B6E2D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612A5F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319122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27E27F7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374110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562522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69A3BF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4A02AF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6402AF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56059F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30CA2C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572650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73F4B5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0DD5BB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5B9881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04A6D0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4D404AFF" w14:textId="77777777">
        <w:tc>
          <w:tcPr>
            <w:tcW w:w="432" w:type="dxa"/>
          </w:tcPr>
          <w:p w14:paraId="0506BE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lastRenderedPageBreak/>
              <w:t>D0T0: AR ← PC</w:t>
            </w:r>
          </w:p>
        </w:tc>
        <w:tc>
          <w:tcPr>
            <w:tcW w:w="432" w:type="dxa"/>
          </w:tcPr>
          <w:p w14:paraId="6ED569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3A2A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2E6E07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E2594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B8330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899B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0E65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50B5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F58855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12008CF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2B92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9A65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22B51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DA8C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4EE3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693D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7746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E4796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011FD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26693F10" w14:textId="77777777">
        <w:tc>
          <w:tcPr>
            <w:tcW w:w="432" w:type="dxa"/>
          </w:tcPr>
          <w:p w14:paraId="368A04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67E851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9C80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4CF451C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F17C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2462D2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404C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2D5D1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DA0F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9639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D3930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161F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9B50F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236B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DEB8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49B1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316FA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395D3D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ED3F2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99C25F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BF9F19B" w14:textId="77777777">
        <w:tc>
          <w:tcPr>
            <w:tcW w:w="432" w:type="dxa"/>
          </w:tcPr>
          <w:p w14:paraId="2EA503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0B8368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3EFA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4A1C0C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118D08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04F48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25DA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348E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3C0B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9422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EFA63C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D2A68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4A7B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6559A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92D14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7407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3FB64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405D8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E5072E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54317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9CC946E" w14:textId="77777777">
        <w:tc>
          <w:tcPr>
            <w:tcW w:w="432" w:type="dxa"/>
          </w:tcPr>
          <w:p w14:paraId="0EB67F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0A3DBA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392B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153875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07E5F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40CEB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EB25F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F8CE5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11509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4CF73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5B59E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9BD3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C19720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3881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D9BB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0B03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298235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909C3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C6D5F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E0BE7E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1FC5E0A8" w14:textId="77777777">
        <w:tc>
          <w:tcPr>
            <w:tcW w:w="432" w:type="dxa"/>
          </w:tcPr>
          <w:p w14:paraId="386748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6D518E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CDF4F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4E012C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1971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31AAD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73AA2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52C4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352D0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249E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16D5455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ED30E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1D684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AD532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5C5C6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52D0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17EDA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058C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E3E4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C3D4C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05486021" w14:textId="2B43FE66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SZA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3E46D59C" w14:textId="77777777">
        <w:tc>
          <w:tcPr>
            <w:tcW w:w="432" w:type="dxa"/>
          </w:tcPr>
          <w:p w14:paraId="449C965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463FBAC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15EE43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70A84C8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038D6F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6409B61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639CA39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0B3DD4D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5E1C14C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7655DEB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574F380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15253B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50588C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7024AE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4A4C3A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6970A67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21AF2DD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587EB9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108CD0D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053430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77DD634D" w14:textId="77777777">
        <w:tc>
          <w:tcPr>
            <w:tcW w:w="432" w:type="dxa"/>
          </w:tcPr>
          <w:p w14:paraId="3E7D9AC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73A703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9403A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601D7B3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60C6FD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2AEE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FD76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BF724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9062B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28CF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69B9F8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42EE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CF3D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68157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0C5C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3A3F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99B7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199CE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A415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C80E6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627E9D5" w14:textId="77777777">
        <w:tc>
          <w:tcPr>
            <w:tcW w:w="432" w:type="dxa"/>
          </w:tcPr>
          <w:p w14:paraId="033771A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011067C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D6A92D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2C9026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21F8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F589D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A02BA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CB821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D8D91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0C70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83F7E1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D639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356FC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B3267E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C8747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28BC8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5D4F2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55A0E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FB1D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B7A45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3B9640A" w14:textId="77777777">
        <w:tc>
          <w:tcPr>
            <w:tcW w:w="432" w:type="dxa"/>
          </w:tcPr>
          <w:p w14:paraId="444256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3FFDBA0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D6819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5736A95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70C4C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DAAE7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637F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90F85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76BC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3660F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A33933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A28B0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BB74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7C318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8551E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A3CB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1C5E3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B967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D4FF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45173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32129A2B" w14:textId="77777777">
        <w:tc>
          <w:tcPr>
            <w:tcW w:w="432" w:type="dxa"/>
          </w:tcPr>
          <w:p w14:paraId="2A3FCB7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6C6C98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356A0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2530E2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F5F31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E89F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4456A2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6065F7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89376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41EC5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1B7985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FF9845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57289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4BD160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502D6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8FDCC6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B982D6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8122D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C5D99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DC93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22433210" w14:textId="77777777">
        <w:tc>
          <w:tcPr>
            <w:tcW w:w="432" w:type="dxa"/>
          </w:tcPr>
          <w:p w14:paraId="0EB13E3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40AC68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1280F6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68E4C0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CA5F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C720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2F6A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00E635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304F5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04F640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00BDFC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84C4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76493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E424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E6AEA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6C54B1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9DE9C2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18719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CB3C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D9D16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06E45AE5" w14:textId="22C01A71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SZE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01E79E11" w14:textId="77777777">
        <w:tc>
          <w:tcPr>
            <w:tcW w:w="432" w:type="dxa"/>
          </w:tcPr>
          <w:p w14:paraId="017FB6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1B954F8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4A190BE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3DEB10D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7DF228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4DFB396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39D631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6936233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5CF0D5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1E4B0D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4054E0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1347941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3C09E65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62D66E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574F59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1A2F001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18230A1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13479D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3D8176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2AAE75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53F9D659" w14:textId="77777777">
        <w:tc>
          <w:tcPr>
            <w:tcW w:w="432" w:type="dxa"/>
          </w:tcPr>
          <w:p w14:paraId="2DA7B3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15AA10E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8572C5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034C9E7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D68BA3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5BC882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C120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F6AC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D36EE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F58E2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0FFE51B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9174A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9360E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9DA15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E7DE2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6E622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BB8B22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796AA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097D6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1D4C0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2EDECDC" w14:textId="77777777">
        <w:tc>
          <w:tcPr>
            <w:tcW w:w="432" w:type="dxa"/>
          </w:tcPr>
          <w:p w14:paraId="32A0E4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615F90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A4505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3502977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F7A908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C08012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22360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D7E74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73E4A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BCF84E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632B811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03448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683F8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5A64D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DAEED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08543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939F3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550351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11165A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74CD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F3C82AA" w14:textId="77777777">
        <w:tc>
          <w:tcPr>
            <w:tcW w:w="432" w:type="dxa"/>
          </w:tcPr>
          <w:p w14:paraId="5CA4A29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32FE5F8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A4CF9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44BC70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C3F607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6650E8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EAFB3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AB4C41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D3DF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23ACA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348880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BF3F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E4B8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99952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5FBF1C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D7830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6DFB4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1CADF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4B25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FFD308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578FC35F" w14:textId="77777777">
        <w:tc>
          <w:tcPr>
            <w:tcW w:w="432" w:type="dxa"/>
          </w:tcPr>
          <w:p w14:paraId="2F6D8DE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18E977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FA3569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483CC8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EE0D51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5B734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39622CC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65DB5B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1160B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9B7EC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5FEC4DD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772321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F8EDD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C9BF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0BCD78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7A4EE6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D5A73E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21C5AC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D253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3E15BE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047178E3" w14:textId="77777777">
        <w:tc>
          <w:tcPr>
            <w:tcW w:w="432" w:type="dxa"/>
          </w:tcPr>
          <w:p w14:paraId="4147098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5D4536B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351E16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3741FA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9379D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B20E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D5904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0C269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633251F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C7E5C9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36B32F7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3302EC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A7EBC7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B1101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85275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4205F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EB059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B42EC5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171A80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0493B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10375005" w14:textId="65EC7C51" w:rsidR="008E0337" w:rsidRPr="006E247A" w:rsidRDefault="00000000">
      <w:pPr>
        <w:pStyle w:val="Heading2"/>
        <w:rPr>
          <w:sz w:val="18"/>
          <w:szCs w:val="18"/>
        </w:rPr>
      </w:pPr>
      <w:r w:rsidRPr="006E247A">
        <w:rPr>
          <w:sz w:val="18"/>
          <w:szCs w:val="18"/>
        </w:rPr>
        <w:t>Instruction: HLT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57"/>
        <w:gridCol w:w="630"/>
        <w:gridCol w:w="432"/>
        <w:gridCol w:w="432"/>
        <w:gridCol w:w="432"/>
        <w:gridCol w:w="432"/>
        <w:gridCol w:w="432"/>
        <w:gridCol w:w="432"/>
        <w:gridCol w:w="527"/>
        <w:gridCol w:w="457"/>
        <w:gridCol w:w="457"/>
        <w:gridCol w:w="457"/>
        <w:gridCol w:w="457"/>
        <w:gridCol w:w="457"/>
        <w:gridCol w:w="436"/>
        <w:gridCol w:w="436"/>
        <w:gridCol w:w="436"/>
        <w:gridCol w:w="436"/>
        <w:gridCol w:w="436"/>
      </w:tblGrid>
      <w:tr w:rsidR="008E0337" w:rsidRPr="006E247A" w14:paraId="5B6DB9A3" w14:textId="77777777">
        <w:tc>
          <w:tcPr>
            <w:tcW w:w="432" w:type="dxa"/>
          </w:tcPr>
          <w:p w14:paraId="3505821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Micro-Operation</w:t>
            </w:r>
          </w:p>
        </w:tc>
        <w:tc>
          <w:tcPr>
            <w:tcW w:w="432" w:type="dxa"/>
          </w:tcPr>
          <w:p w14:paraId="2F5CA7F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MemWrite</w:t>
            </w:r>
          </w:p>
        </w:tc>
        <w:tc>
          <w:tcPr>
            <w:tcW w:w="432" w:type="dxa"/>
          </w:tcPr>
          <w:p w14:paraId="10A5638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s2s1s0</w:t>
            </w:r>
          </w:p>
        </w:tc>
        <w:tc>
          <w:tcPr>
            <w:tcW w:w="432" w:type="dxa"/>
          </w:tcPr>
          <w:p w14:paraId="33E760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AR</w:t>
            </w:r>
          </w:p>
        </w:tc>
        <w:tc>
          <w:tcPr>
            <w:tcW w:w="432" w:type="dxa"/>
          </w:tcPr>
          <w:p w14:paraId="4E7A360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PC</w:t>
            </w:r>
          </w:p>
        </w:tc>
        <w:tc>
          <w:tcPr>
            <w:tcW w:w="432" w:type="dxa"/>
          </w:tcPr>
          <w:p w14:paraId="417766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DR</w:t>
            </w:r>
          </w:p>
        </w:tc>
        <w:tc>
          <w:tcPr>
            <w:tcW w:w="432" w:type="dxa"/>
          </w:tcPr>
          <w:p w14:paraId="1CB4C81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IR</w:t>
            </w:r>
          </w:p>
        </w:tc>
        <w:tc>
          <w:tcPr>
            <w:tcW w:w="432" w:type="dxa"/>
          </w:tcPr>
          <w:p w14:paraId="5E6D48C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AC</w:t>
            </w:r>
          </w:p>
        </w:tc>
        <w:tc>
          <w:tcPr>
            <w:tcW w:w="432" w:type="dxa"/>
          </w:tcPr>
          <w:p w14:paraId="218E41D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LD TR</w:t>
            </w:r>
          </w:p>
        </w:tc>
        <w:tc>
          <w:tcPr>
            <w:tcW w:w="432" w:type="dxa"/>
          </w:tcPr>
          <w:p w14:paraId="698030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Alu op</w:t>
            </w:r>
          </w:p>
        </w:tc>
        <w:tc>
          <w:tcPr>
            <w:tcW w:w="432" w:type="dxa"/>
          </w:tcPr>
          <w:p w14:paraId="75D8C5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AR</w:t>
            </w:r>
          </w:p>
        </w:tc>
        <w:tc>
          <w:tcPr>
            <w:tcW w:w="432" w:type="dxa"/>
          </w:tcPr>
          <w:p w14:paraId="181D99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PC</w:t>
            </w:r>
          </w:p>
        </w:tc>
        <w:tc>
          <w:tcPr>
            <w:tcW w:w="432" w:type="dxa"/>
          </w:tcPr>
          <w:p w14:paraId="4287D0A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DR</w:t>
            </w:r>
          </w:p>
        </w:tc>
        <w:tc>
          <w:tcPr>
            <w:tcW w:w="432" w:type="dxa"/>
          </w:tcPr>
          <w:p w14:paraId="6F5CEF8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AC</w:t>
            </w:r>
          </w:p>
        </w:tc>
        <w:tc>
          <w:tcPr>
            <w:tcW w:w="432" w:type="dxa"/>
          </w:tcPr>
          <w:p w14:paraId="5B5D41B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CLR TR</w:t>
            </w:r>
          </w:p>
        </w:tc>
        <w:tc>
          <w:tcPr>
            <w:tcW w:w="432" w:type="dxa"/>
          </w:tcPr>
          <w:p w14:paraId="23ADF9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AR</w:t>
            </w:r>
          </w:p>
        </w:tc>
        <w:tc>
          <w:tcPr>
            <w:tcW w:w="432" w:type="dxa"/>
          </w:tcPr>
          <w:p w14:paraId="6450E5B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PC</w:t>
            </w:r>
          </w:p>
        </w:tc>
        <w:tc>
          <w:tcPr>
            <w:tcW w:w="432" w:type="dxa"/>
          </w:tcPr>
          <w:p w14:paraId="0E88DB2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DR</w:t>
            </w:r>
          </w:p>
        </w:tc>
        <w:tc>
          <w:tcPr>
            <w:tcW w:w="432" w:type="dxa"/>
          </w:tcPr>
          <w:p w14:paraId="334CE3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AC</w:t>
            </w:r>
          </w:p>
        </w:tc>
        <w:tc>
          <w:tcPr>
            <w:tcW w:w="432" w:type="dxa"/>
          </w:tcPr>
          <w:p w14:paraId="27D2C2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INC TR</w:t>
            </w:r>
          </w:p>
        </w:tc>
      </w:tr>
      <w:tr w:rsidR="008E0337" w:rsidRPr="006E247A" w14:paraId="3E9B370C" w14:textId="77777777">
        <w:tc>
          <w:tcPr>
            <w:tcW w:w="432" w:type="dxa"/>
          </w:tcPr>
          <w:p w14:paraId="1B7779A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D0T0: AR ← PC</w:t>
            </w:r>
          </w:p>
        </w:tc>
        <w:tc>
          <w:tcPr>
            <w:tcW w:w="432" w:type="dxa"/>
          </w:tcPr>
          <w:p w14:paraId="5182FAE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E00D5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010</w:t>
            </w:r>
          </w:p>
        </w:tc>
        <w:tc>
          <w:tcPr>
            <w:tcW w:w="432" w:type="dxa"/>
          </w:tcPr>
          <w:p w14:paraId="366D916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246F4C5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CFB8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F780A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D100F0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C1CDFB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ABEA84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4F4B566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83DC13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2A767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0F3CA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F9767F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E7CC55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AAE36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E2057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F8583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C5CC91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634D4775" w14:textId="77777777">
        <w:tc>
          <w:tcPr>
            <w:tcW w:w="432" w:type="dxa"/>
          </w:tcPr>
          <w:p w14:paraId="639B8A1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D0T1: IR ← M[AR], PC ← PC + 1</w:t>
            </w:r>
          </w:p>
        </w:tc>
        <w:tc>
          <w:tcPr>
            <w:tcW w:w="432" w:type="dxa"/>
          </w:tcPr>
          <w:p w14:paraId="610E9B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85E5E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275FBB2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E9B50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4773260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78706A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21717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AE4B3C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D150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72FCD2D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325B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E56B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269F32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5A1346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463E6D2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79B083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196FE9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8B2EF0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88D48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2EDB4614" w14:textId="77777777">
        <w:tc>
          <w:tcPr>
            <w:tcW w:w="432" w:type="dxa"/>
          </w:tcPr>
          <w:p w14:paraId="26BB313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D0T2: AR ← IR(11:0), IR ← IR(15)</w:t>
            </w:r>
          </w:p>
        </w:tc>
        <w:tc>
          <w:tcPr>
            <w:tcW w:w="432" w:type="dxa"/>
          </w:tcPr>
          <w:p w14:paraId="765CD3E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23AA14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101</w:t>
            </w:r>
          </w:p>
        </w:tc>
        <w:tc>
          <w:tcPr>
            <w:tcW w:w="432" w:type="dxa"/>
          </w:tcPr>
          <w:p w14:paraId="7E4A28E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7E115A9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ACD907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B2D4E26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41BE4F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D2AC2E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C84BB9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0B1E54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5A5EDA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99A86A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2C282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10D539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4B644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2539F2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D0DCE5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5B1053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322F34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77730955" w14:textId="77777777">
        <w:tc>
          <w:tcPr>
            <w:tcW w:w="432" w:type="dxa"/>
          </w:tcPr>
          <w:p w14:paraId="2D1C46F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D0T3: DR ← M[AR]</w:t>
            </w:r>
          </w:p>
        </w:tc>
        <w:tc>
          <w:tcPr>
            <w:tcW w:w="432" w:type="dxa"/>
          </w:tcPr>
          <w:p w14:paraId="30DAE8B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91F7C4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111</w:t>
            </w:r>
          </w:p>
        </w:tc>
        <w:tc>
          <w:tcPr>
            <w:tcW w:w="432" w:type="dxa"/>
          </w:tcPr>
          <w:p w14:paraId="27F016B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0A48A0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34F173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0C396994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93FD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57B8FC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2048983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0000</w:t>
            </w:r>
          </w:p>
        </w:tc>
        <w:tc>
          <w:tcPr>
            <w:tcW w:w="432" w:type="dxa"/>
          </w:tcPr>
          <w:p w14:paraId="1C04EF1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04562A0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896A64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676E9C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AF389C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BF97541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C140FE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8B33A8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EDA3C6B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54C9E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  <w:tr w:rsidR="008E0337" w:rsidRPr="006E247A" w14:paraId="4F567FC7" w14:textId="77777777">
        <w:tc>
          <w:tcPr>
            <w:tcW w:w="432" w:type="dxa"/>
          </w:tcPr>
          <w:p w14:paraId="1339FD1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D0T4: AC ← AC ∧ DR, SC ← 0</w:t>
            </w:r>
          </w:p>
        </w:tc>
        <w:tc>
          <w:tcPr>
            <w:tcW w:w="432" w:type="dxa"/>
          </w:tcPr>
          <w:p w14:paraId="32AE19F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C26F9B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</w:t>
            </w:r>
          </w:p>
        </w:tc>
        <w:tc>
          <w:tcPr>
            <w:tcW w:w="432" w:type="dxa"/>
          </w:tcPr>
          <w:p w14:paraId="5E45B06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328E171F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019CBB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8A901F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6BC9249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1</w:t>
            </w:r>
          </w:p>
        </w:tc>
        <w:tc>
          <w:tcPr>
            <w:tcW w:w="432" w:type="dxa"/>
          </w:tcPr>
          <w:p w14:paraId="5B44A72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3CE4D13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0001</w:t>
            </w:r>
          </w:p>
        </w:tc>
        <w:tc>
          <w:tcPr>
            <w:tcW w:w="432" w:type="dxa"/>
          </w:tcPr>
          <w:p w14:paraId="4C6FC90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77805747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1A1260C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E3D5985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2A0483D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A002EF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14179028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670205C0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53A391EE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  <w:tc>
          <w:tcPr>
            <w:tcW w:w="432" w:type="dxa"/>
          </w:tcPr>
          <w:p w14:paraId="452248FA" w14:textId="77777777" w:rsidR="008E0337" w:rsidRPr="006E247A" w:rsidRDefault="00000000">
            <w:pPr>
              <w:rPr>
                <w:sz w:val="14"/>
                <w:szCs w:val="14"/>
              </w:rPr>
            </w:pPr>
            <w:r w:rsidRPr="006E247A">
              <w:rPr>
                <w:sz w:val="14"/>
                <w:szCs w:val="14"/>
              </w:rPr>
              <w:t>0</w:t>
            </w:r>
          </w:p>
        </w:tc>
      </w:tr>
    </w:tbl>
    <w:p w14:paraId="4BF09737" w14:textId="7A5982B3" w:rsidR="007D1203" w:rsidRPr="006E247A" w:rsidRDefault="007D1203">
      <w:pPr>
        <w:rPr>
          <w:sz w:val="14"/>
          <w:szCs w:val="14"/>
        </w:rPr>
      </w:pPr>
    </w:p>
    <w:sectPr w:rsidR="007D1203" w:rsidRPr="006E247A" w:rsidSect="007D12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124826">
    <w:abstractNumId w:val="8"/>
  </w:num>
  <w:num w:numId="2" w16cid:durableId="103230076">
    <w:abstractNumId w:val="6"/>
  </w:num>
  <w:num w:numId="3" w16cid:durableId="792408642">
    <w:abstractNumId w:val="5"/>
  </w:num>
  <w:num w:numId="4" w16cid:durableId="1037239864">
    <w:abstractNumId w:val="4"/>
  </w:num>
  <w:num w:numId="5" w16cid:durableId="1689016850">
    <w:abstractNumId w:val="7"/>
  </w:num>
  <w:num w:numId="6" w16cid:durableId="1809787765">
    <w:abstractNumId w:val="3"/>
  </w:num>
  <w:num w:numId="7" w16cid:durableId="1582713176">
    <w:abstractNumId w:val="2"/>
  </w:num>
  <w:num w:numId="8" w16cid:durableId="1372025919">
    <w:abstractNumId w:val="1"/>
  </w:num>
  <w:num w:numId="9" w16cid:durableId="194781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870"/>
    <w:rsid w:val="0015074B"/>
    <w:rsid w:val="0029639D"/>
    <w:rsid w:val="002C02A1"/>
    <w:rsid w:val="00326F90"/>
    <w:rsid w:val="004C7EFC"/>
    <w:rsid w:val="006E247A"/>
    <w:rsid w:val="007D1203"/>
    <w:rsid w:val="008E0337"/>
    <w:rsid w:val="009D2B46"/>
    <w:rsid w:val="00AA1D8D"/>
    <w:rsid w:val="00B47730"/>
    <w:rsid w:val="00CB0664"/>
    <w:rsid w:val="00E467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8BBB9"/>
  <w14:defaultImageDpi w14:val="300"/>
  <w15:docId w15:val="{51232326-086E-4F1D-8D1C-E6E946AC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Moath Th01</cp:lastModifiedBy>
  <cp:revision>3</cp:revision>
  <dcterms:created xsi:type="dcterms:W3CDTF">2024-11-29T12:12:00Z</dcterms:created>
  <dcterms:modified xsi:type="dcterms:W3CDTF">2024-11-29T12:41:00Z</dcterms:modified>
  <cp:category/>
</cp:coreProperties>
</file>